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CAF00" w14:textId="77777777" w:rsidR="006B4358" w:rsidRPr="00E23F6C" w:rsidRDefault="00000000">
      <w:pPr>
        <w:pStyle w:val="1"/>
        <w:rPr>
          <w:lang w:val="ru-RU"/>
        </w:rPr>
      </w:pPr>
      <w:r w:rsidRPr="00E23F6C">
        <w:rPr>
          <w:lang w:val="ru-RU"/>
        </w:rPr>
        <w:t>ПОЛИТИКА В ОТНОШЕНИИ ОБРАБОТКИ ПЕРСОНАЛЬНЫХ ДАННЫХ</w:t>
      </w:r>
    </w:p>
    <w:p w14:paraId="72B25443" w14:textId="77777777" w:rsidR="006B4358" w:rsidRPr="00E23F6C" w:rsidRDefault="00000000">
      <w:pPr>
        <w:pStyle w:val="21"/>
        <w:rPr>
          <w:lang w:val="ru-RU"/>
        </w:rPr>
      </w:pPr>
      <w:r w:rsidRPr="00E23F6C">
        <w:rPr>
          <w:lang w:val="ru-RU"/>
        </w:rPr>
        <w:t>1. Общие положения</w:t>
      </w:r>
    </w:p>
    <w:p w14:paraId="3E577032" w14:textId="77777777" w:rsidR="006B4358" w:rsidRPr="00E23F6C" w:rsidRDefault="00000000">
      <w:pPr>
        <w:rPr>
          <w:lang w:val="ru-RU"/>
        </w:rPr>
      </w:pPr>
      <w:r w:rsidRPr="00E23F6C">
        <w:rPr>
          <w:lang w:val="ru-RU"/>
        </w:rPr>
        <w:t>1.1. Настоящая Политика в отношении обработки персональных данных (далее — Политика) разработана во исполнение требований п. 2 ч. 1 ст. 18.1 Федерального закона от 27.07.2006 № 152-ФЗ «О персональных данных» (далее — Закон о персональных данных) в целях обеспечения защиты прав и свобод человека и гражданина при обработке его персональных данных, в том числе защиты права на неприкосновенность частной жизни, личную и семейную тайну.</w:t>
      </w:r>
      <w:r w:rsidRPr="00E23F6C">
        <w:rPr>
          <w:lang w:val="ru-RU"/>
        </w:rPr>
        <w:br/>
      </w:r>
      <w:r w:rsidRPr="00E23F6C">
        <w:rPr>
          <w:lang w:val="ru-RU"/>
        </w:rPr>
        <w:br/>
        <w:t>1.2. Политика действует в отношении всех персональных данных, которые обрабатывает организатор студенческого танцевального чемпионата (далее — Оператор).</w:t>
      </w:r>
      <w:r w:rsidRPr="00E23F6C">
        <w:rPr>
          <w:lang w:val="ru-RU"/>
        </w:rPr>
        <w:br/>
      </w:r>
      <w:r w:rsidRPr="00E23F6C">
        <w:rPr>
          <w:lang w:val="ru-RU"/>
        </w:rPr>
        <w:br/>
        <w:t>1.3. Политика распространяется на отношения в области обработки персональных данных, возникшие у Оператора как до, так и после утверждения настоящей Политики.</w:t>
      </w:r>
      <w:r w:rsidRPr="00E23F6C">
        <w:rPr>
          <w:lang w:val="ru-RU"/>
        </w:rPr>
        <w:br/>
      </w:r>
      <w:r w:rsidRPr="00E23F6C">
        <w:rPr>
          <w:lang w:val="ru-RU"/>
        </w:rPr>
        <w:br/>
        <w:t xml:space="preserve">1.4. Настоящая Политика публикуется в свободном доступе на сайте: </w:t>
      </w:r>
      <w:r>
        <w:t>https</w:t>
      </w:r>
      <w:r w:rsidRPr="00E23F6C">
        <w:rPr>
          <w:lang w:val="ru-RU"/>
        </w:rPr>
        <w:t>://</w:t>
      </w:r>
      <w:r>
        <w:t>dancechemptemp</w:t>
      </w:r>
      <w:r w:rsidRPr="00E23F6C">
        <w:rPr>
          <w:lang w:val="ru-RU"/>
        </w:rPr>
        <w:t>.</w:t>
      </w:r>
      <w:r>
        <w:t>ru</w:t>
      </w:r>
      <w:r w:rsidRPr="00E23F6C">
        <w:rPr>
          <w:lang w:val="ru-RU"/>
        </w:rPr>
        <w:t>/</w:t>
      </w:r>
      <w:r w:rsidRPr="00E23F6C">
        <w:rPr>
          <w:lang w:val="ru-RU"/>
        </w:rPr>
        <w:br/>
      </w:r>
      <w:r w:rsidRPr="00E23F6C">
        <w:rPr>
          <w:lang w:val="ru-RU"/>
        </w:rPr>
        <w:br/>
        <w:t>1.5. Основные понятия, используемые в Политике, применяются в соответствии с Законом о персональных данных.</w:t>
      </w:r>
    </w:p>
    <w:p w14:paraId="3B7810B2" w14:textId="77777777" w:rsidR="006B4358" w:rsidRPr="00E23F6C" w:rsidRDefault="00000000">
      <w:pPr>
        <w:pStyle w:val="21"/>
        <w:rPr>
          <w:lang w:val="ru-RU"/>
        </w:rPr>
      </w:pPr>
      <w:r w:rsidRPr="00E23F6C">
        <w:rPr>
          <w:lang w:val="ru-RU"/>
        </w:rPr>
        <w:t>2. Цели обработки персональных данных</w:t>
      </w:r>
    </w:p>
    <w:p w14:paraId="08255109" w14:textId="77777777" w:rsidR="006B4358" w:rsidRPr="00E23F6C" w:rsidRDefault="00000000">
      <w:pPr>
        <w:rPr>
          <w:lang w:val="ru-RU"/>
        </w:rPr>
      </w:pPr>
      <w:r w:rsidRPr="00E23F6C">
        <w:rPr>
          <w:lang w:val="ru-RU"/>
        </w:rPr>
        <w:t>2.1. Обработка персональных данных осуществляется исключительно в целях:</w:t>
      </w:r>
      <w:r w:rsidRPr="00E23F6C">
        <w:rPr>
          <w:lang w:val="ru-RU"/>
        </w:rPr>
        <w:br/>
        <w:t>- регистрации участников студенческих танцевальных мероприятий (чемпионатов, мастер-классов, кэмпов и т.п.);</w:t>
      </w:r>
      <w:r w:rsidRPr="00E23F6C">
        <w:rPr>
          <w:lang w:val="ru-RU"/>
        </w:rPr>
        <w:br/>
        <w:t>- оформления участия и подтверждения регистрации на мероприятие;</w:t>
      </w:r>
      <w:r w:rsidRPr="00E23F6C">
        <w:rPr>
          <w:lang w:val="ru-RU"/>
        </w:rPr>
        <w:br/>
        <w:t>- предоставления доступа к онлайн-форматам мероприятий;</w:t>
      </w:r>
      <w:r w:rsidRPr="00E23F6C">
        <w:rPr>
          <w:lang w:val="ru-RU"/>
        </w:rPr>
        <w:br/>
        <w:t>- обратной связи с участниками;</w:t>
      </w:r>
      <w:r w:rsidRPr="00E23F6C">
        <w:rPr>
          <w:lang w:val="ru-RU"/>
        </w:rPr>
        <w:br/>
        <w:t>- формирования списков участников и расписаний;</w:t>
      </w:r>
      <w:r w:rsidRPr="00E23F6C">
        <w:rPr>
          <w:lang w:val="ru-RU"/>
        </w:rPr>
        <w:br/>
        <w:t>- рассылки информационных и рекламных материалов (при наличии согласия);</w:t>
      </w:r>
      <w:r w:rsidRPr="00E23F6C">
        <w:rPr>
          <w:lang w:val="ru-RU"/>
        </w:rPr>
        <w:br/>
        <w:t>- обеспечения безопасности мероприятий;</w:t>
      </w:r>
      <w:r w:rsidRPr="00E23F6C">
        <w:rPr>
          <w:lang w:val="ru-RU"/>
        </w:rPr>
        <w:br/>
        <w:t>- выполнения требований законодательства Российской Федерации.</w:t>
      </w:r>
    </w:p>
    <w:p w14:paraId="1AA28DFA" w14:textId="77777777" w:rsidR="006B4358" w:rsidRPr="00E23F6C" w:rsidRDefault="00000000">
      <w:pPr>
        <w:pStyle w:val="21"/>
        <w:rPr>
          <w:lang w:val="ru-RU"/>
        </w:rPr>
      </w:pPr>
      <w:r w:rsidRPr="00E23F6C">
        <w:rPr>
          <w:lang w:val="ru-RU"/>
        </w:rPr>
        <w:t>3. Правовые основания обработки персональных данных</w:t>
      </w:r>
    </w:p>
    <w:p w14:paraId="692D8323" w14:textId="77777777" w:rsidR="006B4358" w:rsidRPr="00E23F6C" w:rsidRDefault="00000000">
      <w:pPr>
        <w:rPr>
          <w:lang w:val="ru-RU"/>
        </w:rPr>
      </w:pPr>
      <w:r w:rsidRPr="00E23F6C">
        <w:rPr>
          <w:lang w:val="ru-RU"/>
        </w:rPr>
        <w:t>3.1. Обработка персональных данных осуществляется на основании:</w:t>
      </w:r>
      <w:r w:rsidRPr="00E23F6C">
        <w:rPr>
          <w:lang w:val="ru-RU"/>
        </w:rPr>
        <w:br/>
        <w:t>- Конституции РФ, Гражданского и Налогового кодексов РФ;</w:t>
      </w:r>
      <w:r w:rsidRPr="00E23F6C">
        <w:rPr>
          <w:lang w:val="ru-RU"/>
        </w:rPr>
        <w:br/>
        <w:t>- Федеральных законов, регулирующих защиту прав потребителей и бухгалтерский учет;</w:t>
      </w:r>
      <w:r w:rsidRPr="00E23F6C">
        <w:rPr>
          <w:lang w:val="ru-RU"/>
        </w:rPr>
        <w:br/>
      </w:r>
      <w:r w:rsidRPr="00E23F6C">
        <w:rPr>
          <w:lang w:val="ru-RU"/>
        </w:rPr>
        <w:lastRenderedPageBreak/>
        <w:t>- договоров, заключаемых между Оператором и субъектами персональных данных;</w:t>
      </w:r>
      <w:r w:rsidRPr="00E23F6C">
        <w:rPr>
          <w:lang w:val="ru-RU"/>
        </w:rPr>
        <w:br/>
        <w:t>- согласия субъектов персональных данных.</w:t>
      </w:r>
    </w:p>
    <w:p w14:paraId="120CD552" w14:textId="77777777" w:rsidR="006B4358" w:rsidRPr="00E23F6C" w:rsidRDefault="00000000">
      <w:pPr>
        <w:pStyle w:val="21"/>
        <w:rPr>
          <w:lang w:val="ru-RU"/>
        </w:rPr>
      </w:pPr>
      <w:r w:rsidRPr="00E23F6C">
        <w:rPr>
          <w:lang w:val="ru-RU"/>
        </w:rPr>
        <w:t>4. Объем и категории обрабатываемых персональных данных</w:t>
      </w:r>
    </w:p>
    <w:p w14:paraId="11606B15" w14:textId="77777777" w:rsidR="006B4358" w:rsidRPr="00E23F6C" w:rsidRDefault="00000000">
      <w:pPr>
        <w:rPr>
          <w:lang w:val="ru-RU"/>
        </w:rPr>
      </w:pPr>
      <w:r w:rsidRPr="00E23F6C">
        <w:rPr>
          <w:lang w:val="ru-RU"/>
        </w:rPr>
        <w:t>4.1. Оператор обрабатывает данные следующих категорий субъектов:</w:t>
      </w:r>
      <w:r w:rsidRPr="00E23F6C">
        <w:rPr>
          <w:lang w:val="ru-RU"/>
        </w:rPr>
        <w:br/>
        <w:t xml:space="preserve">- участники танцевальных мероприятий (чемпионатов, кэмпов, мастер-классов): фамилия, имя, отчество, город, страна, телефон, </w:t>
      </w:r>
      <w:r>
        <w:t>email</w:t>
      </w:r>
      <w:r w:rsidRPr="00E23F6C">
        <w:rPr>
          <w:lang w:val="ru-RU"/>
        </w:rPr>
        <w:t>, возраст;</w:t>
      </w:r>
      <w:r w:rsidRPr="00E23F6C">
        <w:rPr>
          <w:lang w:val="ru-RU"/>
        </w:rPr>
        <w:br/>
        <w:t xml:space="preserve">- пользователи онлайн-услуг: фамилия, имя, отчество, город, страна, телефон, </w:t>
      </w:r>
      <w:r>
        <w:t>email</w:t>
      </w:r>
      <w:r w:rsidRPr="00E23F6C">
        <w:rPr>
          <w:lang w:val="ru-RU"/>
        </w:rPr>
        <w:t>.</w:t>
      </w:r>
      <w:r w:rsidRPr="00E23F6C">
        <w:rPr>
          <w:lang w:val="ru-RU"/>
        </w:rPr>
        <w:br/>
      </w:r>
      <w:r w:rsidRPr="00E23F6C">
        <w:rPr>
          <w:lang w:val="ru-RU"/>
        </w:rPr>
        <w:br/>
        <w:t>4.2. Оператор не обрабатывает специальные категории персональных данных (о здоровье, убеждениях, расовой принадлежности и т.п.).</w:t>
      </w:r>
    </w:p>
    <w:p w14:paraId="3AF8B243" w14:textId="77777777" w:rsidR="006B4358" w:rsidRPr="00E23F6C" w:rsidRDefault="00000000">
      <w:pPr>
        <w:pStyle w:val="21"/>
        <w:rPr>
          <w:lang w:val="ru-RU"/>
        </w:rPr>
      </w:pPr>
      <w:r w:rsidRPr="00E23F6C">
        <w:rPr>
          <w:lang w:val="ru-RU"/>
        </w:rPr>
        <w:t>5. Порядок и условия обработки персональных данных</w:t>
      </w:r>
    </w:p>
    <w:p w14:paraId="71DB7F91" w14:textId="77777777" w:rsidR="006B4358" w:rsidRPr="00E23F6C" w:rsidRDefault="00000000">
      <w:pPr>
        <w:rPr>
          <w:lang w:val="ru-RU"/>
        </w:rPr>
      </w:pPr>
      <w:r w:rsidRPr="00E23F6C">
        <w:rPr>
          <w:lang w:val="ru-RU"/>
        </w:rPr>
        <w:t>5.1. Обработка персональных данных осуществляется с соблюдением требований законодательства РФ.</w:t>
      </w:r>
      <w:r w:rsidRPr="00E23F6C">
        <w:rPr>
          <w:lang w:val="ru-RU"/>
        </w:rPr>
        <w:br/>
        <w:t>5.2. Персональные данные могут обрабатываться как с использованием средств автоматизации, так и без них.</w:t>
      </w:r>
      <w:r w:rsidRPr="00E23F6C">
        <w:rPr>
          <w:lang w:val="ru-RU"/>
        </w:rPr>
        <w:br/>
        <w:t>5.3. Персональные данные не передаются третьим лицам без согласия субъекта, кроме случаев, прямо установленных законодательством.</w:t>
      </w:r>
      <w:r w:rsidRPr="00E23F6C">
        <w:rPr>
          <w:lang w:val="ru-RU"/>
        </w:rPr>
        <w:br/>
        <w:t>5.4. Оператор принимает необходимые организационные и технические меры для защиты персональных данных.</w:t>
      </w:r>
    </w:p>
    <w:p w14:paraId="0CB9C59B" w14:textId="77777777" w:rsidR="006B4358" w:rsidRPr="00E23F6C" w:rsidRDefault="00000000">
      <w:pPr>
        <w:pStyle w:val="21"/>
        <w:rPr>
          <w:lang w:val="ru-RU"/>
        </w:rPr>
      </w:pPr>
      <w:r w:rsidRPr="00E23F6C">
        <w:rPr>
          <w:lang w:val="ru-RU"/>
        </w:rPr>
        <w:t>6. Хранение и уничтожение персональных данных</w:t>
      </w:r>
    </w:p>
    <w:p w14:paraId="4DDE7C63" w14:textId="77777777" w:rsidR="006B4358" w:rsidRPr="00E23F6C" w:rsidRDefault="00000000">
      <w:pPr>
        <w:rPr>
          <w:lang w:val="ru-RU"/>
        </w:rPr>
      </w:pPr>
      <w:r w:rsidRPr="00E23F6C">
        <w:rPr>
          <w:lang w:val="ru-RU"/>
        </w:rPr>
        <w:t>6.1. Персональные данные хранятся не дольше, чем этого требуют цели их обработки.</w:t>
      </w:r>
      <w:r w:rsidRPr="00E23F6C">
        <w:rPr>
          <w:lang w:val="ru-RU"/>
        </w:rPr>
        <w:br/>
        <w:t>6.2. По достижении целей обработки или при отзыве согласия субъектом персональные данные подлежат уничтожению в течение 30 календарных дней.</w:t>
      </w:r>
    </w:p>
    <w:p w14:paraId="6B56BAD4" w14:textId="77777777" w:rsidR="006B4358" w:rsidRPr="00E23F6C" w:rsidRDefault="00000000">
      <w:pPr>
        <w:pStyle w:val="21"/>
        <w:rPr>
          <w:lang w:val="ru-RU"/>
        </w:rPr>
      </w:pPr>
      <w:r w:rsidRPr="00E23F6C">
        <w:rPr>
          <w:lang w:val="ru-RU"/>
        </w:rPr>
        <w:t xml:space="preserve">7. Использование технологий </w:t>
      </w:r>
      <w:r>
        <w:t>Cookies</w:t>
      </w:r>
    </w:p>
    <w:p w14:paraId="794A4130" w14:textId="77777777" w:rsidR="006B4358" w:rsidRPr="00E23F6C" w:rsidRDefault="00000000">
      <w:pPr>
        <w:rPr>
          <w:lang w:val="ru-RU"/>
        </w:rPr>
      </w:pPr>
      <w:r w:rsidRPr="00E23F6C">
        <w:rPr>
          <w:lang w:val="ru-RU"/>
        </w:rPr>
        <w:t xml:space="preserve">7.1. На сайте </w:t>
      </w:r>
      <w:r>
        <w:t>https</w:t>
      </w:r>
      <w:r w:rsidRPr="00E23F6C">
        <w:rPr>
          <w:lang w:val="ru-RU"/>
        </w:rPr>
        <w:t>://</w:t>
      </w:r>
      <w:r>
        <w:t>dancechemptemp</w:t>
      </w:r>
      <w:r w:rsidRPr="00E23F6C">
        <w:rPr>
          <w:lang w:val="ru-RU"/>
        </w:rPr>
        <w:t>.</w:t>
      </w:r>
      <w:r>
        <w:t>ru</w:t>
      </w:r>
      <w:r w:rsidRPr="00E23F6C">
        <w:rPr>
          <w:lang w:val="ru-RU"/>
        </w:rPr>
        <w:t xml:space="preserve">/ используются файлы </w:t>
      </w:r>
      <w:r>
        <w:t>Cookies</w:t>
      </w:r>
      <w:r w:rsidRPr="00E23F6C">
        <w:rPr>
          <w:lang w:val="ru-RU"/>
        </w:rPr>
        <w:t xml:space="preserve"> и обезличенные статистические данные для анализа посещаемости и улучшения работы сайта.</w:t>
      </w:r>
      <w:r w:rsidRPr="00E23F6C">
        <w:rPr>
          <w:lang w:val="ru-RU"/>
        </w:rPr>
        <w:br/>
        <w:t xml:space="preserve">7.2. </w:t>
      </w:r>
      <w:r>
        <w:t>Cookies</w:t>
      </w:r>
      <w:r w:rsidRPr="00E23F6C">
        <w:rPr>
          <w:lang w:val="ru-RU"/>
        </w:rPr>
        <w:t xml:space="preserve"> не содержат персональных данных и не позволяют идентифицировать пользователя.</w:t>
      </w:r>
      <w:r w:rsidRPr="00E23F6C">
        <w:rPr>
          <w:lang w:val="ru-RU"/>
        </w:rPr>
        <w:br/>
        <w:t xml:space="preserve">7.3. Пользователь может самостоятельно отключить использование </w:t>
      </w:r>
      <w:r>
        <w:t>Cookies</w:t>
      </w:r>
      <w:r w:rsidRPr="00E23F6C">
        <w:rPr>
          <w:lang w:val="ru-RU"/>
        </w:rPr>
        <w:t xml:space="preserve"> в настройках браузера.</w:t>
      </w:r>
    </w:p>
    <w:p w14:paraId="30B3B71D" w14:textId="77777777" w:rsidR="006B4358" w:rsidRPr="00E23F6C" w:rsidRDefault="00000000">
      <w:pPr>
        <w:pStyle w:val="21"/>
        <w:rPr>
          <w:lang w:val="ru-RU"/>
        </w:rPr>
      </w:pPr>
      <w:r w:rsidRPr="00E23F6C">
        <w:rPr>
          <w:lang w:val="ru-RU"/>
        </w:rPr>
        <w:t>8. Контактная информация</w:t>
      </w:r>
    </w:p>
    <w:p w14:paraId="7984A3EE" w14:textId="241290DC" w:rsidR="006B4358" w:rsidRPr="00E23F6C" w:rsidRDefault="00000000">
      <w:pPr>
        <w:rPr>
          <w:lang w:val="ru-RU"/>
        </w:rPr>
      </w:pPr>
      <w:r w:rsidRPr="00E23F6C">
        <w:rPr>
          <w:lang w:val="ru-RU"/>
        </w:rPr>
        <w:t>По вопросам, связанным с обработкой персональных данных, можно обращаться по электронной почте:</w:t>
      </w:r>
      <w:r w:rsidRPr="00E23F6C">
        <w:rPr>
          <w:lang w:val="ru-RU"/>
        </w:rPr>
        <w:br/>
      </w:r>
      <w:hyperlink r:id="rId6" w:history="1">
        <w:r w:rsidR="00E23F6C" w:rsidRPr="00E23F6C">
          <w:rPr>
            <w:rStyle w:val="aff8"/>
          </w:rPr>
          <w:t>dancechempten</w:t>
        </w:r>
        <w:r w:rsidR="00E23F6C" w:rsidRPr="00E23F6C">
          <w:rPr>
            <w:rStyle w:val="aff8"/>
            <w:lang w:val="ru-RU"/>
          </w:rPr>
          <w:t>@</w:t>
        </w:r>
        <w:r w:rsidR="00E23F6C" w:rsidRPr="00E23F6C">
          <w:rPr>
            <w:rStyle w:val="aff8"/>
          </w:rPr>
          <w:t>mail</w:t>
        </w:r>
        <w:r w:rsidR="00E23F6C" w:rsidRPr="00E23F6C">
          <w:rPr>
            <w:rStyle w:val="aff8"/>
            <w:lang w:val="ru-RU"/>
          </w:rPr>
          <w:t>.</w:t>
        </w:r>
        <w:r w:rsidR="00E23F6C" w:rsidRPr="00E23F6C">
          <w:rPr>
            <w:rStyle w:val="aff8"/>
          </w:rPr>
          <w:t>ru</w:t>
        </w:r>
      </w:hyperlink>
    </w:p>
    <w:sectPr w:rsidR="006B4358" w:rsidRPr="00E23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773923">
    <w:abstractNumId w:val="8"/>
  </w:num>
  <w:num w:numId="2" w16cid:durableId="1099639669">
    <w:abstractNumId w:val="6"/>
  </w:num>
  <w:num w:numId="3" w16cid:durableId="50353073">
    <w:abstractNumId w:val="5"/>
  </w:num>
  <w:num w:numId="4" w16cid:durableId="854540249">
    <w:abstractNumId w:val="4"/>
  </w:num>
  <w:num w:numId="5" w16cid:durableId="458379561">
    <w:abstractNumId w:val="7"/>
  </w:num>
  <w:num w:numId="6" w16cid:durableId="1024211831">
    <w:abstractNumId w:val="3"/>
  </w:num>
  <w:num w:numId="7" w16cid:durableId="1920677862">
    <w:abstractNumId w:val="2"/>
  </w:num>
  <w:num w:numId="8" w16cid:durableId="99225277">
    <w:abstractNumId w:val="1"/>
  </w:num>
  <w:num w:numId="9" w16cid:durableId="113995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4358"/>
    <w:rsid w:val="008F5850"/>
    <w:rsid w:val="00AA1D8D"/>
    <w:rsid w:val="00B47730"/>
    <w:rsid w:val="00CB0664"/>
    <w:rsid w:val="00E23F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C82501"/>
  <w14:defaultImageDpi w14:val="300"/>
  <w15:docId w15:val="{07C07937-723B-9345-AB45-CD64C0FD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E23F6C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E23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cechempten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Кафанов Дмитрий Игоревич</cp:lastModifiedBy>
  <cp:revision>2</cp:revision>
  <dcterms:created xsi:type="dcterms:W3CDTF">2025-10-09T18:54:00Z</dcterms:created>
  <dcterms:modified xsi:type="dcterms:W3CDTF">2025-10-09T18:54:00Z</dcterms:modified>
  <cp:category/>
</cp:coreProperties>
</file>